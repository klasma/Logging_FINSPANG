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26284-2023 i Finspångs kommun</w:t>
      </w:r>
    </w:p>
    <w:p>
      <w:r>
        <w:t>Detta dokument behandlar höga naturvärden i avverkningsamälan A 26284-2023 i Finspångs kommun. Denna avverkningsanmälan inkom 2023-06-14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vedskivlav (NT), blåmossa (S)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284-2023.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6515684, E 542449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