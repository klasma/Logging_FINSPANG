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16747-2021 i Finspångs kommun</w:t>
      </w:r>
    </w:p>
    <w:p>
      <w:r>
        <w:t>Detta dokument behandlar höga naturvärden i avverkningsamälan A 16747-2021 i Finspångs kommun. Denna avverkningsanmälan inkom 2021-04-08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