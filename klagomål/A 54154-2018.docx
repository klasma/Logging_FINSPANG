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54154-2018 i Finspångs kommun</w:t>
      </w:r>
    </w:p>
    <w:p>
      <w:r>
        <w:t>Detta dokument behandlar höga naturvärden i avverkningsamälan A 54154-2018 i Finspångs kommun. Denna avverkningsanmälan inkom 2018-10-19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dvärgbägarlav (NT), motaggsvamp (NT), mörk kolflarnlav (NT), vedskivlav (NT), blomkålssvamp (S), blåmossa (S), dropptaggsvamp (S) och flagellkvastmossa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54154-2018.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6516082, E 551106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