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26223-2019 i Finspångs kommun</w:t>
      </w:r>
    </w:p>
    <w:p>
      <w:r>
        <w:t>Detta dokument behandlar höga naturvärden i avverkningsamälan A 26223-2019 i Finspångs kommun. Denna avverkningsanmälan inkom 2019-05-24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råglosta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3041"/>
            <wp:docPr id="1" name="Picture 1"/>
            <wp:cNvGraphicFramePr>
              <a:graphicFrameLocks noChangeAspect="1"/>
            </wp:cNvGraphicFramePr>
            <a:graphic>
              <a:graphicData uri="http://schemas.openxmlformats.org/drawingml/2006/picture">
                <pic:pic>
                  <pic:nvPicPr>
                    <pic:cNvPr id="0" name="A 26223-2019.png"/>
                    <pic:cNvPicPr/>
                  </pic:nvPicPr>
                  <pic:blipFill>
                    <a:blip r:embed="rId16"/>
                    <a:stretch>
                      <a:fillRect/>
                    </a:stretch>
                  </pic:blipFill>
                  <pic:spPr>
                    <a:xfrm>
                      <a:off x="0" y="0"/>
                      <a:ext cx="5486400" cy="67030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6534244, E 546723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