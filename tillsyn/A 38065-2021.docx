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38065-2021 i Finspångs kommun</w:t>
      </w:r>
    </w:p>
    <w:p>
      <w:r>
        <w:t>Detta dokument behandlar höga naturvärden i avverkningsamälan A 38065-2021 i Finspångs kommun. Denna avverkningsanmälan inkom 2021-07-27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vedskivlav (NT), bronshjon (S), dropptaggsvamp (S), granbarkgnagare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8065-2021.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6513402, E 545728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