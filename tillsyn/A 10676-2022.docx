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10676-2022 i Finspångs kommun</w:t>
      </w:r>
    </w:p>
    <w:p>
      <w:r>
        <w:t>Detta dokument behandlar höga naturvärden i avverkningsamälan A 10676-2022 i Finspångs kommun. Denna avverkningsanmälan inkom 2022-03-04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dvärgbägarlav (NT), kolflarnlav (NT), motaggsvamp (NT), svart taggsvamp (NT), tallticka (NT), vedskivlav (NT), blomkålssvamp (S), dropptaggsvamp (S), grovticka (S), mindre märgborre (S) och vanlig flatbagge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10676-2022.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6514771, E 555995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