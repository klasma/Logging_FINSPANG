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35125-2018 i Finspångs kommun</w:t>
      </w:r>
    </w:p>
    <w:p>
      <w:r>
        <w:t>Detta dokument behandlar höga naturvärden i avverkningsamälan A 35125-2018 i Finspångs kommun. Denna avverkningsanmälan inkom 2018-08-10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triplax rufipes (NT), ullticka (NT) och brandticka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5125-2018.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6531748, E 549347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