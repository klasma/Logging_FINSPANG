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57460-2022 i Finspångs kommun</w:t>
      </w:r>
    </w:p>
    <w:p>
      <w:r>
        <w:t>Detta dokument behandlar höga naturvärden i avverkningsamälan A 57460-2022 i Finspångs kommun. Denna avverkningsanmälan inkom 2022-12-01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18 naturvårdsarter hittats: skogsalm (CR), ask (EN), asppraktbagge (NT), bergjohannesört (NT), gammelekslav (NT), gullklöver (NT), korskovall (NT), rosa skärelav (NT), ullticka (NT), bolmörtsskivling (S), brun nållav (S), fällmossa (S), grå skärelav (S), guldlockmossa (S), klippfrullania (S), mandelriska (S), toppvaxskivling (S)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2823"/>
            <wp:docPr id="1" name="Picture 1"/>
            <wp:cNvGraphicFramePr>
              <a:graphicFrameLocks noChangeAspect="1"/>
            </wp:cNvGraphicFramePr>
            <a:graphic>
              <a:graphicData uri="http://schemas.openxmlformats.org/drawingml/2006/picture">
                <pic:pic>
                  <pic:nvPicPr>
                    <pic:cNvPr id="0" name="A 57460-2022.png"/>
                    <pic:cNvPicPr/>
                  </pic:nvPicPr>
                  <pic:blipFill>
                    <a:blip r:embed="rId16"/>
                    <a:stretch>
                      <a:fillRect/>
                    </a:stretch>
                  </pic:blipFill>
                  <pic:spPr>
                    <a:xfrm>
                      <a:off x="0" y="0"/>
                      <a:ext cx="5486400" cy="32728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6507799, E 550377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