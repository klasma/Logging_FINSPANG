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14216-2021 i Finspångs kommun</w:t>
      </w:r>
    </w:p>
    <w:p>
      <w:r>
        <w:t>Detta dokument behandlar höga naturvärden i avverkningsamälan A 14216-2021 i Finspångs kommun. Denna avverkningsanmälan inkom 2021-03-23 och omfattar 15,9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23 naturvårdsarter hittats: hasselsnok (VU, §4a), sandödla (VU, §4a), kandelabersvamp (NT), koralltaggsvamp (NT), mindre blåvinge (NT), sommarfibbla (NT), spillkråka (NT, §4), svinrot (NT), tallticka (NT), barkticka (S), guldkremla (S), kantarellvaxskivling (S), maskfingersvamp (S), spröd vaxskivling (S), svart trolldruva (S), tibast (S), ängsfingersvamp (S), ängsvaxskivling (S), kopparödla (§6), skogsödla (§6), vanlig padda (§6), blåsippa (§9) och gullviva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3729"/>
            <wp:docPr id="1" name="Picture 1"/>
            <wp:cNvGraphicFramePr>
              <a:graphicFrameLocks noChangeAspect="1"/>
            </wp:cNvGraphicFramePr>
            <a:graphic>
              <a:graphicData uri="http://schemas.openxmlformats.org/drawingml/2006/picture">
                <pic:pic>
                  <pic:nvPicPr>
                    <pic:cNvPr id="0" name="A 14216-2021.png"/>
                    <pic:cNvPicPr/>
                  </pic:nvPicPr>
                  <pic:blipFill>
                    <a:blip r:embed="rId16"/>
                    <a:stretch>
                      <a:fillRect/>
                    </a:stretch>
                  </pic:blipFill>
                  <pic:spPr>
                    <a:xfrm>
                      <a:off x="0" y="0"/>
                      <a:ext cx="5486400" cy="4153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6504282, E 555109 i SWEREF 99 TM.</w:t>
      </w:r>
    </w:p>
    <w:p>
      <w:pPr>
        <w:pStyle w:val="Heading1"/>
      </w:pPr>
      <w:r>
        <w:t>Fridlysta arter</w:t>
      </w:r>
    </w:p>
    <w:p>
      <w:r>
        <w:t xml:space="preserve">Följande fridlysta arter har sina livsmiljöer och växtplatser i den avverkningsanmälda skogen: </w:t>
      </w:r>
    </w:p>
    <w:p>
      <w:pPr>
        <w:pStyle w:val="ListBullet"/>
      </w:pPr>
      <w:r>
        <w:t>Hasselsnok (VU, §4a)</w:t>
      </w:r>
    </w:p>
    <w:p>
      <w:pPr>
        <w:pStyle w:val="ListBullet"/>
      </w:pPr>
      <w:r>
        <w:t>Sandödla (VU, §4a)</w:t>
      </w:r>
    </w:p>
    <w:p>
      <w:pPr>
        <w:pStyle w:val="ListBullet"/>
      </w:pPr>
      <w:r>
        <w:t>Spillkråka (NT, §4)</w:t>
      </w:r>
    </w:p>
    <w:p>
      <w:pPr>
        <w:pStyle w:val="ListBullet"/>
      </w:pPr>
      <w:r>
        <w:t>Kopparödla (§6)</w:t>
      </w:r>
    </w:p>
    <w:p>
      <w:pPr>
        <w:pStyle w:val="ListBullet"/>
      </w:pPr>
      <w:r>
        <w:t>Skogsödla (§6)</w:t>
      </w:r>
    </w:p>
    <w:p>
      <w:pPr>
        <w:pStyle w:val="ListBullet"/>
      </w:pPr>
      <w:r>
        <w:t>Vanlig padda (§6)</w:t>
      </w:r>
    </w:p>
    <w:p>
      <w:pPr>
        <w:pStyle w:val="ListBullet"/>
      </w:pPr>
      <w:r>
        <w:t>Blåsippa (§9)</w:t>
      </w:r>
    </w:p>
    <w:p>
      <w:pPr>
        <w:pStyle w:val="ListBullet"/>
      </w:pPr>
      <w:r>
        <w:t>Gullviva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